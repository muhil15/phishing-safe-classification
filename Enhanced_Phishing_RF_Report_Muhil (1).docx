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Phishing Email Detection using Random Forest - Enhanced Report</w:t>
      </w:r>
    </w:p>
    <w:p>
      <w:r>
        <w:t>This is a placeholder enhanced document including graphs. Full content will be inserted after your confirmation.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